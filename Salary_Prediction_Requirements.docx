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ML Project Requirements - Employee Salary Prediction</w:t>
      </w:r>
    </w:p>
    <w:p>
      <w:pPr>
        <w:pStyle w:val="Heading2"/>
      </w:pPr>
      <w:r>
        <w:t>1. Software Requirements</w:t>
      </w:r>
    </w:p>
    <w:p>
      <w:r>
        <w:br/>
        <w:t>- Python 3.8 or higher</w:t>
        <w:br/>
        <w:t>- Jupyter Notebook / VS Code / PyCharm</w:t>
        <w:br/>
        <w:t>- Libraries: pandas, numpy, scikit-learn, matplotlib, seaborn, tkinter (optional), joblib/pickle</w:t>
        <w:br/>
      </w:r>
    </w:p>
    <w:p>
      <w:pPr>
        <w:pStyle w:val="Heading2"/>
      </w:pPr>
      <w:r>
        <w:t>2. Install Required Libraries</w:t>
      </w:r>
    </w:p>
    <w:p>
      <w:r>
        <w:t>pip install pandas numpy scikit-learn matplotlib seaborn</w:t>
      </w:r>
    </w:p>
    <w:p>
      <w:pPr>
        <w:pStyle w:val="Heading2"/>
      </w:pPr>
      <w:r>
        <w:t>3. Dataset Requirement</w:t>
      </w:r>
    </w:p>
    <w:p>
      <w:r>
        <w:br/>
        <w:t>Dataset should include features like:</w:t>
        <w:br/>
        <w:t>- Job Title (e.g., Software Engineer)</w:t>
        <w:br/>
        <w:t>- Experience (e.g., 3, 5, 10 years)</w:t>
        <w:br/>
        <w:t>- Education Level (e.g., Bachelor's, Master's, PhD)</w:t>
        <w:br/>
        <w:t>- Location (e.g., New York, Bangalore)</w:t>
        <w:br/>
        <w:t>- Company Size (e.g., Small, Medium, Large)</w:t>
        <w:br/>
        <w:t>- Remote Work (Yes/No)</w:t>
        <w:br/>
        <w:t>- Salary (Target Variable)</w:t>
        <w:br/>
        <w:br/>
        <w:t>Sources: Kaggle datasets like "Salary Prediction Dataset", "Glassdoor Salary Data", etc.</w:t>
        <w:br/>
      </w:r>
    </w:p>
    <w:p>
      <w:pPr>
        <w:pStyle w:val="Heading2"/>
      </w:pPr>
      <w:r>
        <w:t>4. ML Models &amp; Techniques</w:t>
      </w:r>
    </w:p>
    <w:p>
      <w:r>
        <w:br/>
        <w:t>Preprocessing:</w:t>
        <w:br/>
        <w:t>- Handle missing values: SimpleImputer</w:t>
        <w:br/>
        <w:t>- Encode categorical features: OneHotEncoder</w:t>
        <w:br/>
        <w:t>- Scale features: StandardScaler</w:t>
        <w:br/>
        <w:br/>
        <w:t>Models:</w:t>
        <w:br/>
        <w:t>- RandomForestRegressor</w:t>
        <w:br/>
        <w:t>- GradientBoostingRegressor</w:t>
        <w:br/>
        <w:t>- VotingRegressor (ensemble of above models)</w:t>
        <w:br/>
        <w:br/>
        <w:t>Evaluation Metrics:</w:t>
        <w:br/>
        <w:t>- MAE (Mean Absolute Error)</w:t>
        <w:br/>
        <w:t>- R² Score</w:t>
        <w:br/>
      </w:r>
    </w:p>
    <w:p>
      <w:pPr>
        <w:pStyle w:val="Heading2"/>
      </w:pPr>
      <w:r>
        <w:t>5. Project Pipeline</w:t>
      </w:r>
    </w:p>
    <w:p>
      <w:r>
        <w:br/>
        <w:t>1. Load and clean data</w:t>
        <w:br/>
        <w:t>2. Split into train/test sets</w:t>
        <w:br/>
        <w:t>3. Preprocess with ColumnTransformer</w:t>
        <w:br/>
        <w:t>4. Train individual models</w:t>
        <w:br/>
        <w:t>5. Combine using VotingRegressor</w:t>
        <w:br/>
        <w:t>6. Evaluate performance</w:t>
        <w:br/>
        <w:t>7. Optional: Build GUI or deploy web app</w:t>
        <w:br/>
      </w:r>
    </w:p>
    <w:p>
      <w:pPr>
        <w:pStyle w:val="Heading2"/>
      </w:pPr>
      <w:r>
        <w:t>6. Optional GUI / Deployment</w:t>
      </w:r>
    </w:p>
    <w:p>
      <w:r>
        <w:br/>
        <w:t>- Tkinter: Desktop GUI</w:t>
        <w:br/>
        <w:t>- Flask/Streamlit: Web app interface</w:t>
        <w:br/>
        <w:t>- Colab/Heroku/AWS: Deployment platforms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